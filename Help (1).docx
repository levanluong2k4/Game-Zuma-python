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ED84B" w14:textId="77777777" w:rsidR="003119CE" w:rsidRPr="003119CE" w:rsidRDefault="003119CE" w:rsidP="003119CE">
      <w:pPr>
        <w:rPr>
          <w:b/>
          <w:bCs/>
          <w:sz w:val="28"/>
          <w:szCs w:val="28"/>
        </w:rPr>
      </w:pPr>
      <w:r w:rsidRPr="003119CE">
        <w:rPr>
          <w:b/>
          <w:bCs/>
          <w:sz w:val="28"/>
          <w:szCs w:val="28"/>
        </w:rPr>
        <w:t>Tài liệu Hướng dẫn (Help Document)</w:t>
      </w:r>
    </w:p>
    <w:p w14:paraId="075C930F" w14:textId="77777777" w:rsidR="003119CE" w:rsidRPr="003119CE" w:rsidRDefault="003119CE" w:rsidP="003119CE">
      <w:pPr>
        <w:rPr>
          <w:b/>
          <w:bCs/>
          <w:sz w:val="28"/>
          <w:szCs w:val="28"/>
        </w:rPr>
      </w:pPr>
      <w:r w:rsidRPr="003119CE">
        <w:rPr>
          <w:b/>
          <w:bCs/>
          <w:sz w:val="28"/>
          <w:szCs w:val="28"/>
        </w:rPr>
        <w:t>1. Hướng dẫn Cài đặt</w:t>
      </w:r>
    </w:p>
    <w:p w14:paraId="058269D0" w14:textId="77777777" w:rsidR="003119CE" w:rsidRPr="003119CE" w:rsidRDefault="003119CE" w:rsidP="003119CE">
      <w:pPr>
        <w:rPr>
          <w:sz w:val="28"/>
          <w:szCs w:val="28"/>
        </w:rPr>
      </w:pPr>
      <w:r w:rsidRPr="003119CE">
        <w:rPr>
          <w:sz w:val="28"/>
          <w:szCs w:val="28"/>
        </w:rPr>
        <w:t>Để cài đặt và chạy dự án này, vui lòng thực hiện các bước sau:</w:t>
      </w:r>
    </w:p>
    <w:p w14:paraId="77220F59" w14:textId="77777777" w:rsidR="003119CE" w:rsidRPr="003119CE" w:rsidRDefault="003119CE" w:rsidP="003119CE">
      <w:pPr>
        <w:numPr>
          <w:ilvl w:val="0"/>
          <w:numId w:val="10"/>
        </w:numPr>
        <w:rPr>
          <w:sz w:val="28"/>
          <w:szCs w:val="28"/>
        </w:rPr>
      </w:pPr>
      <w:r w:rsidRPr="003119CE">
        <w:rPr>
          <w:sz w:val="28"/>
          <w:szCs w:val="28"/>
        </w:rPr>
        <w:t>Đảm bảo rằng Python 3.10 hoặc phiên bản mới hơn đã được cài đặt trên hệ thống của bạn.</w:t>
      </w:r>
    </w:p>
    <w:p w14:paraId="70B3D1C6" w14:textId="77777777" w:rsidR="003119CE" w:rsidRPr="003119CE" w:rsidRDefault="003119CE" w:rsidP="003119CE">
      <w:pPr>
        <w:numPr>
          <w:ilvl w:val="0"/>
          <w:numId w:val="10"/>
        </w:numPr>
        <w:rPr>
          <w:sz w:val="28"/>
          <w:szCs w:val="28"/>
        </w:rPr>
      </w:pPr>
      <w:r w:rsidRPr="003119CE">
        <w:rPr>
          <w:sz w:val="28"/>
          <w:szCs w:val="28"/>
        </w:rPr>
        <w:t>Cài đặt pip (trình quản lý gói của Python) nếu chưa có sẵn.</w:t>
      </w:r>
    </w:p>
    <w:p w14:paraId="3D83904A" w14:textId="77777777" w:rsidR="003119CE" w:rsidRPr="003119CE" w:rsidRDefault="003119CE" w:rsidP="003119CE">
      <w:pPr>
        <w:numPr>
          <w:ilvl w:val="0"/>
          <w:numId w:val="10"/>
        </w:numPr>
        <w:rPr>
          <w:sz w:val="28"/>
          <w:szCs w:val="28"/>
        </w:rPr>
      </w:pPr>
      <w:r w:rsidRPr="003119CE">
        <w:rPr>
          <w:sz w:val="28"/>
          <w:szCs w:val="28"/>
        </w:rPr>
        <w:t>Di chuyển đến thư mục dự án nơi chứa mã nguồn và cài đặt các thư viện cần thiết bằng lệnh sau:</w:t>
      </w:r>
    </w:p>
    <w:p w14:paraId="6021F357" w14:textId="77777777" w:rsidR="003119CE" w:rsidRPr="003119CE" w:rsidRDefault="003119CE" w:rsidP="003119CE">
      <w:pPr>
        <w:rPr>
          <w:color w:val="00B050"/>
          <w:sz w:val="28"/>
          <w:szCs w:val="28"/>
        </w:rPr>
      </w:pPr>
      <w:r w:rsidRPr="003119CE">
        <w:rPr>
          <w:color w:val="00B050"/>
          <w:sz w:val="28"/>
          <w:szCs w:val="28"/>
        </w:rPr>
        <w:t>pip install -r requirements.txt</w:t>
      </w:r>
    </w:p>
    <w:p w14:paraId="25CA0C1E" w14:textId="20E02302" w:rsidR="003119CE" w:rsidRPr="003119CE" w:rsidRDefault="003119CE" w:rsidP="003119CE">
      <w:pPr>
        <w:numPr>
          <w:ilvl w:val="0"/>
          <w:numId w:val="10"/>
        </w:numPr>
        <w:rPr>
          <w:sz w:val="28"/>
          <w:szCs w:val="28"/>
        </w:rPr>
      </w:pPr>
      <w:r w:rsidRPr="003119CE">
        <w:rPr>
          <w:sz w:val="28"/>
          <w:szCs w:val="28"/>
        </w:rPr>
        <w:t>Chạy file Python chính để bắt đầu ứng dụng bằng lệnh:</w:t>
      </w:r>
    </w:p>
    <w:p w14:paraId="4D984D3F" w14:textId="77777777" w:rsidR="003119CE" w:rsidRPr="003119CE" w:rsidRDefault="003119CE" w:rsidP="003119CE">
      <w:pPr>
        <w:rPr>
          <w:sz w:val="28"/>
          <w:szCs w:val="28"/>
        </w:rPr>
      </w:pPr>
      <w:r w:rsidRPr="003119CE">
        <w:rPr>
          <w:sz w:val="28"/>
          <w:szCs w:val="28"/>
        </w:rPr>
        <w:t>python main.py</w:t>
      </w:r>
    </w:p>
    <w:p w14:paraId="66D8466C" w14:textId="77777777" w:rsidR="003119CE" w:rsidRPr="003119CE" w:rsidRDefault="003119CE" w:rsidP="003119CE">
      <w:pPr>
        <w:numPr>
          <w:ilvl w:val="0"/>
          <w:numId w:val="10"/>
        </w:numPr>
        <w:rPr>
          <w:sz w:val="28"/>
          <w:szCs w:val="28"/>
        </w:rPr>
      </w:pPr>
      <w:r w:rsidRPr="003119CE">
        <w:rPr>
          <w:sz w:val="28"/>
          <w:szCs w:val="28"/>
        </w:rPr>
        <w:t>Nếu gặp bất kỳ vấn đề nào trong quá trình cài đặt, hãy đảm bảo môi trường Python được thiết lập đúng cách và tất cả các thư viện phụ thuộc đã được cài đặt.</w:t>
      </w:r>
    </w:p>
    <w:p w14:paraId="12128397" w14:textId="51ABCA4F" w:rsidR="003119CE" w:rsidRPr="003119CE" w:rsidRDefault="003119CE" w:rsidP="003119CE">
      <w:pPr>
        <w:rPr>
          <w:sz w:val="28"/>
          <w:szCs w:val="28"/>
        </w:rPr>
      </w:pPr>
    </w:p>
    <w:p w14:paraId="6B4EEFF9" w14:textId="77777777" w:rsidR="003119CE" w:rsidRPr="003119CE" w:rsidRDefault="003119CE" w:rsidP="003119CE">
      <w:pPr>
        <w:rPr>
          <w:b/>
          <w:bCs/>
          <w:sz w:val="28"/>
          <w:szCs w:val="28"/>
        </w:rPr>
      </w:pPr>
      <w:r w:rsidRPr="003119CE">
        <w:rPr>
          <w:b/>
          <w:bCs/>
          <w:sz w:val="28"/>
          <w:szCs w:val="28"/>
        </w:rPr>
        <w:t>2. Các Thư viện Cần Thiết</w:t>
      </w:r>
    </w:p>
    <w:p w14:paraId="4E592588" w14:textId="77777777" w:rsidR="003119CE" w:rsidRPr="003119CE" w:rsidRDefault="003119CE" w:rsidP="003119CE">
      <w:pPr>
        <w:rPr>
          <w:sz w:val="28"/>
          <w:szCs w:val="28"/>
        </w:rPr>
      </w:pPr>
      <w:r w:rsidRPr="003119CE">
        <w:rPr>
          <w:sz w:val="28"/>
          <w:szCs w:val="28"/>
        </w:rPr>
        <w:t>Dưới đây là danh sách các thư viện cần thiết để chạy dự án và hướng dẫn cài đặt chúng:</w:t>
      </w:r>
    </w:p>
    <w:p w14:paraId="4D01B8D5" w14:textId="77777777" w:rsidR="003119CE" w:rsidRPr="003119CE" w:rsidRDefault="003119CE" w:rsidP="003119CE">
      <w:pPr>
        <w:numPr>
          <w:ilvl w:val="0"/>
          <w:numId w:val="11"/>
        </w:numPr>
        <w:rPr>
          <w:sz w:val="28"/>
          <w:szCs w:val="28"/>
        </w:rPr>
      </w:pPr>
      <w:r w:rsidRPr="003119CE">
        <w:rPr>
          <w:b/>
          <w:bCs/>
          <w:sz w:val="28"/>
          <w:szCs w:val="28"/>
        </w:rPr>
        <w:t>pygame</w:t>
      </w:r>
      <w:r w:rsidRPr="003119CE">
        <w:rPr>
          <w:sz w:val="28"/>
          <w:szCs w:val="28"/>
        </w:rPr>
        <w:t xml:space="preserve"> - Dùng để quản lý đồ họa, âm thanh, và sự kiện trong trò chơi.</w:t>
      </w:r>
      <w:r w:rsidRPr="003119CE">
        <w:rPr>
          <w:sz w:val="28"/>
          <w:szCs w:val="28"/>
        </w:rPr>
        <w:br/>
      </w:r>
      <w:r w:rsidRPr="003119CE">
        <w:rPr>
          <w:b/>
          <w:bCs/>
          <w:sz w:val="28"/>
          <w:szCs w:val="28"/>
        </w:rPr>
        <w:t>Cách cài đặt:</w:t>
      </w:r>
    </w:p>
    <w:p w14:paraId="2485CAF9" w14:textId="77777777" w:rsidR="003119CE" w:rsidRPr="003119CE" w:rsidRDefault="003119CE" w:rsidP="003119CE">
      <w:pPr>
        <w:rPr>
          <w:color w:val="00B050"/>
          <w:sz w:val="28"/>
          <w:szCs w:val="28"/>
        </w:rPr>
      </w:pPr>
      <w:r w:rsidRPr="003119CE">
        <w:rPr>
          <w:color w:val="00B050"/>
          <w:sz w:val="28"/>
          <w:szCs w:val="28"/>
        </w:rPr>
        <w:t>pip install pygame</w:t>
      </w:r>
    </w:p>
    <w:p w14:paraId="3BC872E5" w14:textId="77777777" w:rsidR="003119CE" w:rsidRPr="003119CE" w:rsidRDefault="003119CE" w:rsidP="003119CE">
      <w:pPr>
        <w:numPr>
          <w:ilvl w:val="0"/>
          <w:numId w:val="11"/>
        </w:numPr>
        <w:rPr>
          <w:sz w:val="28"/>
          <w:szCs w:val="28"/>
        </w:rPr>
      </w:pPr>
      <w:r w:rsidRPr="003119CE">
        <w:rPr>
          <w:b/>
          <w:bCs/>
          <w:sz w:val="28"/>
          <w:szCs w:val="28"/>
        </w:rPr>
        <w:t>random</w:t>
      </w:r>
      <w:r w:rsidRPr="003119CE">
        <w:rPr>
          <w:sz w:val="28"/>
          <w:szCs w:val="28"/>
        </w:rPr>
        <w:t xml:space="preserve"> - Dùng để tạo các phần tử ngẫu nhiên (được tích hợp sẵn trong Python).</w:t>
      </w:r>
    </w:p>
    <w:p w14:paraId="13EC9D20" w14:textId="77777777" w:rsidR="003119CE" w:rsidRPr="003119CE" w:rsidRDefault="003119CE" w:rsidP="003119CE">
      <w:pPr>
        <w:numPr>
          <w:ilvl w:val="0"/>
          <w:numId w:val="11"/>
        </w:numPr>
        <w:rPr>
          <w:sz w:val="28"/>
          <w:szCs w:val="28"/>
        </w:rPr>
      </w:pPr>
      <w:r w:rsidRPr="003119CE">
        <w:rPr>
          <w:b/>
          <w:bCs/>
          <w:sz w:val="28"/>
          <w:szCs w:val="28"/>
        </w:rPr>
        <w:lastRenderedPageBreak/>
        <w:t>math</w:t>
      </w:r>
      <w:r w:rsidRPr="003119CE">
        <w:rPr>
          <w:sz w:val="28"/>
          <w:szCs w:val="28"/>
        </w:rPr>
        <w:t xml:space="preserve"> - Dùng cho các phép tính toán học (được tích hợp sẵn trong Python).</w:t>
      </w:r>
    </w:p>
    <w:p w14:paraId="7754979C" w14:textId="77777777" w:rsidR="003119CE" w:rsidRPr="003119CE" w:rsidRDefault="003119CE" w:rsidP="003119CE">
      <w:pPr>
        <w:numPr>
          <w:ilvl w:val="0"/>
          <w:numId w:val="11"/>
        </w:numPr>
        <w:rPr>
          <w:sz w:val="28"/>
          <w:szCs w:val="28"/>
        </w:rPr>
      </w:pPr>
      <w:r w:rsidRPr="003119CE">
        <w:rPr>
          <w:b/>
          <w:bCs/>
          <w:sz w:val="28"/>
          <w:szCs w:val="28"/>
        </w:rPr>
        <w:t>time</w:t>
      </w:r>
      <w:r w:rsidRPr="003119CE">
        <w:rPr>
          <w:sz w:val="28"/>
          <w:szCs w:val="28"/>
        </w:rPr>
        <w:t xml:space="preserve"> - Dùng cho các sự kiện dựa trên thời gian (được tích hợp sẵn trong Python).</w:t>
      </w:r>
    </w:p>
    <w:p w14:paraId="0349245A" w14:textId="77777777" w:rsidR="003119CE" w:rsidRPr="003119CE" w:rsidRDefault="003119CE" w:rsidP="003119CE">
      <w:pPr>
        <w:rPr>
          <w:sz w:val="28"/>
          <w:szCs w:val="28"/>
        </w:rPr>
      </w:pPr>
      <w:r w:rsidRPr="003119CE">
        <w:rPr>
          <w:sz w:val="28"/>
          <w:szCs w:val="28"/>
        </w:rPr>
        <w:t>Ngoài ra, bạn có thể cài đặt tất cả các thư viện cùng lúc bằng file requirements.txt:</w:t>
      </w:r>
    </w:p>
    <w:p w14:paraId="454DEDF4" w14:textId="77777777" w:rsidR="003119CE" w:rsidRPr="003119CE" w:rsidRDefault="003119CE" w:rsidP="003119CE">
      <w:pPr>
        <w:rPr>
          <w:color w:val="00B050"/>
          <w:sz w:val="28"/>
          <w:szCs w:val="28"/>
        </w:rPr>
      </w:pPr>
      <w:r w:rsidRPr="003119CE">
        <w:rPr>
          <w:color w:val="00B050"/>
          <w:sz w:val="28"/>
          <w:szCs w:val="28"/>
        </w:rPr>
        <w:t>pip install -r requirements.txt</w:t>
      </w:r>
    </w:p>
    <w:p w14:paraId="59AE8833" w14:textId="77777777" w:rsidR="003119CE" w:rsidRPr="003119CE" w:rsidRDefault="003119CE" w:rsidP="003119CE">
      <w:pPr>
        <w:rPr>
          <w:sz w:val="28"/>
          <w:szCs w:val="28"/>
        </w:rPr>
      </w:pPr>
      <w:r w:rsidRPr="003119CE">
        <w:rPr>
          <w:sz w:val="28"/>
          <w:szCs w:val="28"/>
        </w:rPr>
        <w:pict w14:anchorId="2861203F">
          <v:rect id="_x0000_i1038" style="width:0;height:1.5pt" o:hralign="center" o:hrstd="t" o:hr="t" fillcolor="#a0a0a0" stroked="f"/>
        </w:pict>
      </w:r>
    </w:p>
    <w:p w14:paraId="17ABEF36" w14:textId="77777777" w:rsidR="003119CE" w:rsidRPr="003119CE" w:rsidRDefault="003119CE" w:rsidP="003119CE">
      <w:pPr>
        <w:rPr>
          <w:b/>
          <w:bCs/>
          <w:sz w:val="28"/>
          <w:szCs w:val="28"/>
        </w:rPr>
      </w:pPr>
      <w:r w:rsidRPr="003119CE">
        <w:rPr>
          <w:b/>
          <w:bCs/>
          <w:sz w:val="28"/>
          <w:szCs w:val="28"/>
        </w:rPr>
        <w:t>3. Hướng dẫn Sử dụng</w:t>
      </w:r>
    </w:p>
    <w:p w14:paraId="3A04A68F" w14:textId="77777777" w:rsidR="003119CE" w:rsidRDefault="003119CE" w:rsidP="003119CE">
      <w:pPr>
        <w:rPr>
          <w:sz w:val="28"/>
          <w:szCs w:val="28"/>
        </w:rPr>
      </w:pPr>
      <w:r w:rsidRPr="003119CE">
        <w:rPr>
          <w:sz w:val="28"/>
          <w:szCs w:val="28"/>
        </w:rPr>
        <w:t>Dự án này là một trò chơi. Dưới đây là hướng dẫn cách chơi và sử dụng ứng dụng:</w:t>
      </w:r>
    </w:p>
    <w:p w14:paraId="4E8CB5FE" w14:textId="567D90A1" w:rsidR="00467619" w:rsidRPr="00467619" w:rsidRDefault="00467619" w:rsidP="003119CE">
      <w:pPr>
        <w:rPr>
          <w:b/>
          <w:bCs/>
          <w:sz w:val="28"/>
          <w:szCs w:val="28"/>
        </w:rPr>
      </w:pPr>
      <w:r w:rsidRPr="00467619">
        <w:rPr>
          <w:b/>
          <w:bCs/>
          <w:sz w:val="28"/>
          <w:szCs w:val="28"/>
        </w:rPr>
        <w:t>Chạy game:</w:t>
      </w:r>
    </w:p>
    <w:p w14:paraId="00AFA883" w14:textId="2E852BA8" w:rsidR="00467619" w:rsidRPr="003119CE" w:rsidRDefault="00467619" w:rsidP="003119CE">
      <w:pPr>
        <w:rPr>
          <w:sz w:val="28"/>
          <w:szCs w:val="28"/>
        </w:rPr>
      </w:pPr>
      <w:r>
        <w:rPr>
          <w:sz w:val="28"/>
          <w:szCs w:val="28"/>
        </w:rPr>
        <w:t>main.py</w:t>
      </w:r>
    </w:p>
    <w:p w14:paraId="5F76A1C6" w14:textId="77777777" w:rsidR="003119CE" w:rsidRPr="003119CE" w:rsidRDefault="003119CE" w:rsidP="003119CE">
      <w:pPr>
        <w:rPr>
          <w:b/>
          <w:bCs/>
          <w:sz w:val="28"/>
          <w:szCs w:val="28"/>
        </w:rPr>
      </w:pPr>
      <w:r w:rsidRPr="003119CE">
        <w:rPr>
          <w:b/>
          <w:bCs/>
          <w:sz w:val="28"/>
          <w:szCs w:val="28"/>
        </w:rPr>
        <w:t>Giới thiệu Trò chơi:</w:t>
      </w:r>
    </w:p>
    <w:p w14:paraId="6529235C" w14:textId="77777777" w:rsidR="003119CE" w:rsidRPr="003119CE" w:rsidRDefault="003119CE" w:rsidP="003119CE">
      <w:pPr>
        <w:numPr>
          <w:ilvl w:val="0"/>
          <w:numId w:val="12"/>
        </w:numPr>
        <w:rPr>
          <w:sz w:val="28"/>
          <w:szCs w:val="28"/>
        </w:rPr>
      </w:pPr>
      <w:r w:rsidRPr="003119CE">
        <w:rPr>
          <w:sz w:val="28"/>
          <w:szCs w:val="28"/>
        </w:rPr>
        <w:t>Trò chơi yêu cầu bạn điều khiển một con ếch bắn bóng vào một chuỗi bóng đang di chuyển để ghép màu.</w:t>
      </w:r>
    </w:p>
    <w:p w14:paraId="763E78FA" w14:textId="77777777" w:rsidR="003119CE" w:rsidRPr="003119CE" w:rsidRDefault="003119CE" w:rsidP="003119CE">
      <w:pPr>
        <w:numPr>
          <w:ilvl w:val="0"/>
          <w:numId w:val="12"/>
        </w:numPr>
        <w:rPr>
          <w:sz w:val="28"/>
          <w:szCs w:val="28"/>
        </w:rPr>
      </w:pPr>
      <w:r w:rsidRPr="003119CE">
        <w:rPr>
          <w:sz w:val="28"/>
          <w:szCs w:val="28"/>
        </w:rPr>
        <w:t>Mục tiêu là ghép ba hoặc nhiều bóng cùng màu để phá hủy chúng trước khi chúng đi đến cuối con đường.</w:t>
      </w:r>
    </w:p>
    <w:p w14:paraId="55B418FD" w14:textId="77777777" w:rsidR="003119CE" w:rsidRPr="003119CE" w:rsidRDefault="003119CE" w:rsidP="003119CE">
      <w:pPr>
        <w:rPr>
          <w:b/>
          <w:bCs/>
          <w:sz w:val="28"/>
          <w:szCs w:val="28"/>
        </w:rPr>
      </w:pPr>
      <w:r w:rsidRPr="003119CE">
        <w:rPr>
          <w:b/>
          <w:bCs/>
          <w:sz w:val="28"/>
          <w:szCs w:val="28"/>
        </w:rPr>
        <w:t>Cách Chơi:</w:t>
      </w:r>
    </w:p>
    <w:p w14:paraId="792F79A6" w14:textId="77777777" w:rsidR="003119CE" w:rsidRPr="003119CE" w:rsidRDefault="003119CE" w:rsidP="003119CE">
      <w:pPr>
        <w:numPr>
          <w:ilvl w:val="0"/>
          <w:numId w:val="13"/>
        </w:numPr>
        <w:rPr>
          <w:sz w:val="28"/>
          <w:szCs w:val="28"/>
        </w:rPr>
      </w:pPr>
      <w:r w:rsidRPr="003119CE">
        <w:rPr>
          <w:sz w:val="28"/>
          <w:szCs w:val="28"/>
        </w:rPr>
        <w:t>Sử dụng chuột để điều chỉnh hướng của khẩu súng của ếch.</w:t>
      </w:r>
    </w:p>
    <w:p w14:paraId="2D5ACA0B" w14:textId="77777777" w:rsidR="003119CE" w:rsidRPr="003119CE" w:rsidRDefault="003119CE" w:rsidP="003119CE">
      <w:pPr>
        <w:numPr>
          <w:ilvl w:val="0"/>
          <w:numId w:val="13"/>
        </w:numPr>
        <w:rPr>
          <w:sz w:val="28"/>
          <w:szCs w:val="28"/>
        </w:rPr>
      </w:pPr>
      <w:r w:rsidRPr="003119CE">
        <w:rPr>
          <w:sz w:val="28"/>
          <w:szCs w:val="28"/>
        </w:rPr>
        <w:t>Nhấn chuột trái để bắn bóng về phía chuỗi bóng.</w:t>
      </w:r>
    </w:p>
    <w:p w14:paraId="0F05E1D7" w14:textId="77777777" w:rsidR="003119CE" w:rsidRPr="003119CE" w:rsidRDefault="003119CE" w:rsidP="003119CE">
      <w:pPr>
        <w:numPr>
          <w:ilvl w:val="0"/>
          <w:numId w:val="13"/>
        </w:numPr>
        <w:rPr>
          <w:sz w:val="28"/>
          <w:szCs w:val="28"/>
        </w:rPr>
      </w:pPr>
      <w:r w:rsidRPr="003119CE">
        <w:rPr>
          <w:sz w:val="28"/>
          <w:szCs w:val="28"/>
        </w:rPr>
        <w:t>Ghép ba hoặc nhiều bóng cùng màu để phá hủy chúng.</w:t>
      </w:r>
    </w:p>
    <w:p w14:paraId="6FB5A069" w14:textId="77777777" w:rsidR="003119CE" w:rsidRPr="003119CE" w:rsidRDefault="003119CE" w:rsidP="003119CE">
      <w:pPr>
        <w:numPr>
          <w:ilvl w:val="0"/>
          <w:numId w:val="13"/>
        </w:numPr>
        <w:rPr>
          <w:sz w:val="28"/>
          <w:szCs w:val="28"/>
        </w:rPr>
      </w:pPr>
      <w:r w:rsidRPr="003119CE">
        <w:rPr>
          <w:sz w:val="28"/>
          <w:szCs w:val="28"/>
        </w:rPr>
        <w:t>Xóa tất cả các bóng trong chuỗi để chiến thắng trò chơi.</w:t>
      </w:r>
    </w:p>
    <w:p w14:paraId="25D7DBE6" w14:textId="77777777" w:rsidR="003119CE" w:rsidRPr="003119CE" w:rsidRDefault="003119CE" w:rsidP="003119CE">
      <w:pPr>
        <w:numPr>
          <w:ilvl w:val="0"/>
          <w:numId w:val="13"/>
        </w:numPr>
        <w:rPr>
          <w:sz w:val="28"/>
          <w:szCs w:val="28"/>
        </w:rPr>
      </w:pPr>
      <w:r w:rsidRPr="003119CE">
        <w:rPr>
          <w:sz w:val="28"/>
          <w:szCs w:val="28"/>
        </w:rPr>
        <w:t>Nếu các bóng đến cuối con đường, bạn sẽ thua.</w:t>
      </w:r>
    </w:p>
    <w:p w14:paraId="112A9EBA" w14:textId="08DAA4CF" w:rsidR="0000257A" w:rsidRPr="003119CE" w:rsidRDefault="0000257A">
      <w:pPr>
        <w:rPr>
          <w:sz w:val="28"/>
          <w:szCs w:val="28"/>
        </w:rPr>
      </w:pPr>
    </w:p>
    <w:sectPr w:rsidR="0000257A" w:rsidRPr="00311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751C95"/>
    <w:multiLevelType w:val="multilevel"/>
    <w:tmpl w:val="7886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E51FE"/>
    <w:multiLevelType w:val="multilevel"/>
    <w:tmpl w:val="9B84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52C18"/>
    <w:multiLevelType w:val="multilevel"/>
    <w:tmpl w:val="3D0C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16CE7"/>
    <w:multiLevelType w:val="multilevel"/>
    <w:tmpl w:val="39E4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558893">
    <w:abstractNumId w:val="8"/>
  </w:num>
  <w:num w:numId="2" w16cid:durableId="573079179">
    <w:abstractNumId w:val="6"/>
  </w:num>
  <w:num w:numId="3" w16cid:durableId="373697058">
    <w:abstractNumId w:val="5"/>
  </w:num>
  <w:num w:numId="4" w16cid:durableId="597716551">
    <w:abstractNumId w:val="4"/>
  </w:num>
  <w:num w:numId="5" w16cid:durableId="271518315">
    <w:abstractNumId w:val="7"/>
  </w:num>
  <w:num w:numId="6" w16cid:durableId="544027625">
    <w:abstractNumId w:val="3"/>
  </w:num>
  <w:num w:numId="7" w16cid:durableId="26302647">
    <w:abstractNumId w:val="2"/>
  </w:num>
  <w:num w:numId="8" w16cid:durableId="1786120622">
    <w:abstractNumId w:val="1"/>
  </w:num>
  <w:num w:numId="9" w16cid:durableId="1576621845">
    <w:abstractNumId w:val="0"/>
  </w:num>
  <w:num w:numId="10" w16cid:durableId="1281717774">
    <w:abstractNumId w:val="10"/>
  </w:num>
  <w:num w:numId="11" w16cid:durableId="22291566">
    <w:abstractNumId w:val="9"/>
  </w:num>
  <w:num w:numId="12" w16cid:durableId="1242331606">
    <w:abstractNumId w:val="11"/>
  </w:num>
  <w:num w:numId="13" w16cid:durableId="20206906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57A"/>
    <w:rsid w:val="00034616"/>
    <w:rsid w:val="0006063C"/>
    <w:rsid w:val="0015074B"/>
    <w:rsid w:val="0029639D"/>
    <w:rsid w:val="003119CE"/>
    <w:rsid w:val="00326F90"/>
    <w:rsid w:val="00467619"/>
    <w:rsid w:val="0057632F"/>
    <w:rsid w:val="009D2F62"/>
    <w:rsid w:val="00AA1D8D"/>
    <w:rsid w:val="00B47730"/>
    <w:rsid w:val="00CB0664"/>
    <w:rsid w:val="00DC58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65ACB"/>
  <w14:defaultImageDpi w14:val="300"/>
  <w15:docId w15:val="{D53E7B52-84EA-4D1D-B591-2F7F5DAF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35305">
      <w:bodyDiv w:val="1"/>
      <w:marLeft w:val="0"/>
      <w:marRight w:val="0"/>
      <w:marTop w:val="0"/>
      <w:marBottom w:val="0"/>
      <w:divBdr>
        <w:top w:val="none" w:sz="0" w:space="0" w:color="auto"/>
        <w:left w:val="none" w:sz="0" w:space="0" w:color="auto"/>
        <w:bottom w:val="none" w:sz="0" w:space="0" w:color="auto"/>
        <w:right w:val="none" w:sz="0" w:space="0" w:color="auto"/>
      </w:divBdr>
      <w:divsChild>
        <w:div w:id="312567084">
          <w:marLeft w:val="0"/>
          <w:marRight w:val="0"/>
          <w:marTop w:val="0"/>
          <w:marBottom w:val="0"/>
          <w:divBdr>
            <w:top w:val="none" w:sz="0" w:space="0" w:color="auto"/>
            <w:left w:val="none" w:sz="0" w:space="0" w:color="auto"/>
            <w:bottom w:val="none" w:sz="0" w:space="0" w:color="auto"/>
            <w:right w:val="none" w:sz="0" w:space="0" w:color="auto"/>
          </w:divBdr>
          <w:divsChild>
            <w:div w:id="591402320">
              <w:marLeft w:val="0"/>
              <w:marRight w:val="0"/>
              <w:marTop w:val="0"/>
              <w:marBottom w:val="0"/>
              <w:divBdr>
                <w:top w:val="none" w:sz="0" w:space="0" w:color="auto"/>
                <w:left w:val="none" w:sz="0" w:space="0" w:color="auto"/>
                <w:bottom w:val="none" w:sz="0" w:space="0" w:color="auto"/>
                <w:right w:val="none" w:sz="0" w:space="0" w:color="auto"/>
              </w:divBdr>
              <w:divsChild>
                <w:div w:id="1863130975">
                  <w:marLeft w:val="0"/>
                  <w:marRight w:val="0"/>
                  <w:marTop w:val="0"/>
                  <w:marBottom w:val="0"/>
                  <w:divBdr>
                    <w:top w:val="none" w:sz="0" w:space="0" w:color="auto"/>
                    <w:left w:val="none" w:sz="0" w:space="0" w:color="auto"/>
                    <w:bottom w:val="none" w:sz="0" w:space="0" w:color="auto"/>
                    <w:right w:val="none" w:sz="0" w:space="0" w:color="auto"/>
                  </w:divBdr>
                  <w:divsChild>
                    <w:div w:id="16568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0857">
              <w:marLeft w:val="0"/>
              <w:marRight w:val="0"/>
              <w:marTop w:val="0"/>
              <w:marBottom w:val="0"/>
              <w:divBdr>
                <w:top w:val="none" w:sz="0" w:space="0" w:color="auto"/>
                <w:left w:val="none" w:sz="0" w:space="0" w:color="auto"/>
                <w:bottom w:val="none" w:sz="0" w:space="0" w:color="auto"/>
                <w:right w:val="none" w:sz="0" w:space="0" w:color="auto"/>
              </w:divBdr>
            </w:div>
          </w:divsChild>
        </w:div>
        <w:div w:id="965962867">
          <w:marLeft w:val="0"/>
          <w:marRight w:val="0"/>
          <w:marTop w:val="0"/>
          <w:marBottom w:val="0"/>
          <w:divBdr>
            <w:top w:val="none" w:sz="0" w:space="0" w:color="auto"/>
            <w:left w:val="none" w:sz="0" w:space="0" w:color="auto"/>
            <w:bottom w:val="none" w:sz="0" w:space="0" w:color="auto"/>
            <w:right w:val="none" w:sz="0" w:space="0" w:color="auto"/>
          </w:divBdr>
          <w:divsChild>
            <w:div w:id="1645116624">
              <w:marLeft w:val="0"/>
              <w:marRight w:val="0"/>
              <w:marTop w:val="0"/>
              <w:marBottom w:val="0"/>
              <w:divBdr>
                <w:top w:val="none" w:sz="0" w:space="0" w:color="auto"/>
                <w:left w:val="none" w:sz="0" w:space="0" w:color="auto"/>
                <w:bottom w:val="none" w:sz="0" w:space="0" w:color="auto"/>
                <w:right w:val="none" w:sz="0" w:space="0" w:color="auto"/>
              </w:divBdr>
            </w:div>
            <w:div w:id="1570383776">
              <w:marLeft w:val="0"/>
              <w:marRight w:val="0"/>
              <w:marTop w:val="0"/>
              <w:marBottom w:val="0"/>
              <w:divBdr>
                <w:top w:val="none" w:sz="0" w:space="0" w:color="auto"/>
                <w:left w:val="none" w:sz="0" w:space="0" w:color="auto"/>
                <w:bottom w:val="none" w:sz="0" w:space="0" w:color="auto"/>
                <w:right w:val="none" w:sz="0" w:space="0" w:color="auto"/>
              </w:divBdr>
              <w:divsChild>
                <w:div w:id="1638103695">
                  <w:marLeft w:val="0"/>
                  <w:marRight w:val="0"/>
                  <w:marTop w:val="0"/>
                  <w:marBottom w:val="0"/>
                  <w:divBdr>
                    <w:top w:val="none" w:sz="0" w:space="0" w:color="auto"/>
                    <w:left w:val="none" w:sz="0" w:space="0" w:color="auto"/>
                    <w:bottom w:val="none" w:sz="0" w:space="0" w:color="auto"/>
                    <w:right w:val="none" w:sz="0" w:space="0" w:color="auto"/>
                  </w:divBdr>
                  <w:divsChild>
                    <w:div w:id="16063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189">
              <w:marLeft w:val="0"/>
              <w:marRight w:val="0"/>
              <w:marTop w:val="0"/>
              <w:marBottom w:val="0"/>
              <w:divBdr>
                <w:top w:val="none" w:sz="0" w:space="0" w:color="auto"/>
                <w:left w:val="none" w:sz="0" w:space="0" w:color="auto"/>
                <w:bottom w:val="none" w:sz="0" w:space="0" w:color="auto"/>
                <w:right w:val="none" w:sz="0" w:space="0" w:color="auto"/>
              </w:divBdr>
            </w:div>
          </w:divsChild>
        </w:div>
        <w:div w:id="218712003">
          <w:marLeft w:val="0"/>
          <w:marRight w:val="0"/>
          <w:marTop w:val="0"/>
          <w:marBottom w:val="0"/>
          <w:divBdr>
            <w:top w:val="none" w:sz="0" w:space="0" w:color="auto"/>
            <w:left w:val="none" w:sz="0" w:space="0" w:color="auto"/>
            <w:bottom w:val="none" w:sz="0" w:space="0" w:color="auto"/>
            <w:right w:val="none" w:sz="0" w:space="0" w:color="auto"/>
          </w:divBdr>
          <w:divsChild>
            <w:div w:id="461919675">
              <w:marLeft w:val="0"/>
              <w:marRight w:val="0"/>
              <w:marTop w:val="0"/>
              <w:marBottom w:val="0"/>
              <w:divBdr>
                <w:top w:val="none" w:sz="0" w:space="0" w:color="auto"/>
                <w:left w:val="none" w:sz="0" w:space="0" w:color="auto"/>
                <w:bottom w:val="none" w:sz="0" w:space="0" w:color="auto"/>
                <w:right w:val="none" w:sz="0" w:space="0" w:color="auto"/>
              </w:divBdr>
              <w:divsChild>
                <w:div w:id="352807263">
                  <w:marLeft w:val="0"/>
                  <w:marRight w:val="0"/>
                  <w:marTop w:val="0"/>
                  <w:marBottom w:val="0"/>
                  <w:divBdr>
                    <w:top w:val="none" w:sz="0" w:space="0" w:color="auto"/>
                    <w:left w:val="none" w:sz="0" w:space="0" w:color="auto"/>
                    <w:bottom w:val="none" w:sz="0" w:space="0" w:color="auto"/>
                    <w:right w:val="none" w:sz="0" w:space="0" w:color="auto"/>
                  </w:divBdr>
                  <w:divsChild>
                    <w:div w:id="1088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513">
              <w:marLeft w:val="0"/>
              <w:marRight w:val="0"/>
              <w:marTop w:val="0"/>
              <w:marBottom w:val="0"/>
              <w:divBdr>
                <w:top w:val="none" w:sz="0" w:space="0" w:color="auto"/>
                <w:left w:val="none" w:sz="0" w:space="0" w:color="auto"/>
                <w:bottom w:val="none" w:sz="0" w:space="0" w:color="auto"/>
                <w:right w:val="none" w:sz="0" w:space="0" w:color="auto"/>
              </w:divBdr>
            </w:div>
          </w:divsChild>
        </w:div>
        <w:div w:id="1160385958">
          <w:marLeft w:val="0"/>
          <w:marRight w:val="0"/>
          <w:marTop w:val="0"/>
          <w:marBottom w:val="0"/>
          <w:divBdr>
            <w:top w:val="none" w:sz="0" w:space="0" w:color="auto"/>
            <w:left w:val="none" w:sz="0" w:space="0" w:color="auto"/>
            <w:bottom w:val="none" w:sz="0" w:space="0" w:color="auto"/>
            <w:right w:val="none" w:sz="0" w:space="0" w:color="auto"/>
          </w:divBdr>
          <w:divsChild>
            <w:div w:id="419986146">
              <w:marLeft w:val="0"/>
              <w:marRight w:val="0"/>
              <w:marTop w:val="0"/>
              <w:marBottom w:val="0"/>
              <w:divBdr>
                <w:top w:val="none" w:sz="0" w:space="0" w:color="auto"/>
                <w:left w:val="none" w:sz="0" w:space="0" w:color="auto"/>
                <w:bottom w:val="none" w:sz="0" w:space="0" w:color="auto"/>
                <w:right w:val="none" w:sz="0" w:space="0" w:color="auto"/>
              </w:divBdr>
              <w:divsChild>
                <w:div w:id="1637446328">
                  <w:marLeft w:val="0"/>
                  <w:marRight w:val="0"/>
                  <w:marTop w:val="0"/>
                  <w:marBottom w:val="0"/>
                  <w:divBdr>
                    <w:top w:val="none" w:sz="0" w:space="0" w:color="auto"/>
                    <w:left w:val="none" w:sz="0" w:space="0" w:color="auto"/>
                    <w:bottom w:val="none" w:sz="0" w:space="0" w:color="auto"/>
                    <w:right w:val="none" w:sz="0" w:space="0" w:color="auto"/>
                  </w:divBdr>
                  <w:divsChild>
                    <w:div w:id="4628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293">
      <w:bodyDiv w:val="1"/>
      <w:marLeft w:val="0"/>
      <w:marRight w:val="0"/>
      <w:marTop w:val="0"/>
      <w:marBottom w:val="0"/>
      <w:divBdr>
        <w:top w:val="none" w:sz="0" w:space="0" w:color="auto"/>
        <w:left w:val="none" w:sz="0" w:space="0" w:color="auto"/>
        <w:bottom w:val="none" w:sz="0" w:space="0" w:color="auto"/>
        <w:right w:val="none" w:sz="0" w:space="0" w:color="auto"/>
      </w:divBdr>
      <w:divsChild>
        <w:div w:id="15158542">
          <w:marLeft w:val="0"/>
          <w:marRight w:val="0"/>
          <w:marTop w:val="0"/>
          <w:marBottom w:val="0"/>
          <w:divBdr>
            <w:top w:val="none" w:sz="0" w:space="0" w:color="auto"/>
            <w:left w:val="none" w:sz="0" w:space="0" w:color="auto"/>
            <w:bottom w:val="none" w:sz="0" w:space="0" w:color="auto"/>
            <w:right w:val="none" w:sz="0" w:space="0" w:color="auto"/>
          </w:divBdr>
          <w:divsChild>
            <w:div w:id="1023284233">
              <w:marLeft w:val="0"/>
              <w:marRight w:val="0"/>
              <w:marTop w:val="0"/>
              <w:marBottom w:val="0"/>
              <w:divBdr>
                <w:top w:val="none" w:sz="0" w:space="0" w:color="auto"/>
                <w:left w:val="none" w:sz="0" w:space="0" w:color="auto"/>
                <w:bottom w:val="none" w:sz="0" w:space="0" w:color="auto"/>
                <w:right w:val="none" w:sz="0" w:space="0" w:color="auto"/>
              </w:divBdr>
              <w:divsChild>
                <w:div w:id="149256629">
                  <w:marLeft w:val="0"/>
                  <w:marRight w:val="0"/>
                  <w:marTop w:val="0"/>
                  <w:marBottom w:val="0"/>
                  <w:divBdr>
                    <w:top w:val="none" w:sz="0" w:space="0" w:color="auto"/>
                    <w:left w:val="none" w:sz="0" w:space="0" w:color="auto"/>
                    <w:bottom w:val="none" w:sz="0" w:space="0" w:color="auto"/>
                    <w:right w:val="none" w:sz="0" w:space="0" w:color="auto"/>
                  </w:divBdr>
                  <w:divsChild>
                    <w:div w:id="15266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597">
              <w:marLeft w:val="0"/>
              <w:marRight w:val="0"/>
              <w:marTop w:val="0"/>
              <w:marBottom w:val="0"/>
              <w:divBdr>
                <w:top w:val="none" w:sz="0" w:space="0" w:color="auto"/>
                <w:left w:val="none" w:sz="0" w:space="0" w:color="auto"/>
                <w:bottom w:val="none" w:sz="0" w:space="0" w:color="auto"/>
                <w:right w:val="none" w:sz="0" w:space="0" w:color="auto"/>
              </w:divBdr>
            </w:div>
          </w:divsChild>
        </w:div>
        <w:div w:id="867644747">
          <w:marLeft w:val="0"/>
          <w:marRight w:val="0"/>
          <w:marTop w:val="0"/>
          <w:marBottom w:val="0"/>
          <w:divBdr>
            <w:top w:val="none" w:sz="0" w:space="0" w:color="auto"/>
            <w:left w:val="none" w:sz="0" w:space="0" w:color="auto"/>
            <w:bottom w:val="none" w:sz="0" w:space="0" w:color="auto"/>
            <w:right w:val="none" w:sz="0" w:space="0" w:color="auto"/>
          </w:divBdr>
          <w:divsChild>
            <w:div w:id="1006592590">
              <w:marLeft w:val="0"/>
              <w:marRight w:val="0"/>
              <w:marTop w:val="0"/>
              <w:marBottom w:val="0"/>
              <w:divBdr>
                <w:top w:val="none" w:sz="0" w:space="0" w:color="auto"/>
                <w:left w:val="none" w:sz="0" w:space="0" w:color="auto"/>
                <w:bottom w:val="none" w:sz="0" w:space="0" w:color="auto"/>
                <w:right w:val="none" w:sz="0" w:space="0" w:color="auto"/>
              </w:divBdr>
            </w:div>
            <w:div w:id="1173685716">
              <w:marLeft w:val="0"/>
              <w:marRight w:val="0"/>
              <w:marTop w:val="0"/>
              <w:marBottom w:val="0"/>
              <w:divBdr>
                <w:top w:val="none" w:sz="0" w:space="0" w:color="auto"/>
                <w:left w:val="none" w:sz="0" w:space="0" w:color="auto"/>
                <w:bottom w:val="none" w:sz="0" w:space="0" w:color="auto"/>
                <w:right w:val="none" w:sz="0" w:space="0" w:color="auto"/>
              </w:divBdr>
              <w:divsChild>
                <w:div w:id="1872648056">
                  <w:marLeft w:val="0"/>
                  <w:marRight w:val="0"/>
                  <w:marTop w:val="0"/>
                  <w:marBottom w:val="0"/>
                  <w:divBdr>
                    <w:top w:val="none" w:sz="0" w:space="0" w:color="auto"/>
                    <w:left w:val="none" w:sz="0" w:space="0" w:color="auto"/>
                    <w:bottom w:val="none" w:sz="0" w:space="0" w:color="auto"/>
                    <w:right w:val="none" w:sz="0" w:space="0" w:color="auto"/>
                  </w:divBdr>
                  <w:divsChild>
                    <w:div w:id="17550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788">
              <w:marLeft w:val="0"/>
              <w:marRight w:val="0"/>
              <w:marTop w:val="0"/>
              <w:marBottom w:val="0"/>
              <w:divBdr>
                <w:top w:val="none" w:sz="0" w:space="0" w:color="auto"/>
                <w:left w:val="none" w:sz="0" w:space="0" w:color="auto"/>
                <w:bottom w:val="none" w:sz="0" w:space="0" w:color="auto"/>
                <w:right w:val="none" w:sz="0" w:space="0" w:color="auto"/>
              </w:divBdr>
            </w:div>
          </w:divsChild>
        </w:div>
        <w:div w:id="1013461292">
          <w:marLeft w:val="0"/>
          <w:marRight w:val="0"/>
          <w:marTop w:val="0"/>
          <w:marBottom w:val="0"/>
          <w:divBdr>
            <w:top w:val="none" w:sz="0" w:space="0" w:color="auto"/>
            <w:left w:val="none" w:sz="0" w:space="0" w:color="auto"/>
            <w:bottom w:val="none" w:sz="0" w:space="0" w:color="auto"/>
            <w:right w:val="none" w:sz="0" w:space="0" w:color="auto"/>
          </w:divBdr>
          <w:divsChild>
            <w:div w:id="924150740">
              <w:marLeft w:val="0"/>
              <w:marRight w:val="0"/>
              <w:marTop w:val="0"/>
              <w:marBottom w:val="0"/>
              <w:divBdr>
                <w:top w:val="none" w:sz="0" w:space="0" w:color="auto"/>
                <w:left w:val="none" w:sz="0" w:space="0" w:color="auto"/>
                <w:bottom w:val="none" w:sz="0" w:space="0" w:color="auto"/>
                <w:right w:val="none" w:sz="0" w:space="0" w:color="auto"/>
              </w:divBdr>
              <w:divsChild>
                <w:div w:id="681123640">
                  <w:marLeft w:val="0"/>
                  <w:marRight w:val="0"/>
                  <w:marTop w:val="0"/>
                  <w:marBottom w:val="0"/>
                  <w:divBdr>
                    <w:top w:val="none" w:sz="0" w:space="0" w:color="auto"/>
                    <w:left w:val="none" w:sz="0" w:space="0" w:color="auto"/>
                    <w:bottom w:val="none" w:sz="0" w:space="0" w:color="auto"/>
                    <w:right w:val="none" w:sz="0" w:space="0" w:color="auto"/>
                  </w:divBdr>
                  <w:divsChild>
                    <w:div w:id="13062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19321">
              <w:marLeft w:val="0"/>
              <w:marRight w:val="0"/>
              <w:marTop w:val="0"/>
              <w:marBottom w:val="0"/>
              <w:divBdr>
                <w:top w:val="none" w:sz="0" w:space="0" w:color="auto"/>
                <w:left w:val="none" w:sz="0" w:space="0" w:color="auto"/>
                <w:bottom w:val="none" w:sz="0" w:space="0" w:color="auto"/>
                <w:right w:val="none" w:sz="0" w:space="0" w:color="auto"/>
              </w:divBdr>
            </w:div>
          </w:divsChild>
        </w:div>
        <w:div w:id="616639116">
          <w:marLeft w:val="0"/>
          <w:marRight w:val="0"/>
          <w:marTop w:val="0"/>
          <w:marBottom w:val="0"/>
          <w:divBdr>
            <w:top w:val="none" w:sz="0" w:space="0" w:color="auto"/>
            <w:left w:val="none" w:sz="0" w:space="0" w:color="auto"/>
            <w:bottom w:val="none" w:sz="0" w:space="0" w:color="auto"/>
            <w:right w:val="none" w:sz="0" w:space="0" w:color="auto"/>
          </w:divBdr>
          <w:divsChild>
            <w:div w:id="909385708">
              <w:marLeft w:val="0"/>
              <w:marRight w:val="0"/>
              <w:marTop w:val="0"/>
              <w:marBottom w:val="0"/>
              <w:divBdr>
                <w:top w:val="none" w:sz="0" w:space="0" w:color="auto"/>
                <w:left w:val="none" w:sz="0" w:space="0" w:color="auto"/>
                <w:bottom w:val="none" w:sz="0" w:space="0" w:color="auto"/>
                <w:right w:val="none" w:sz="0" w:space="0" w:color="auto"/>
              </w:divBdr>
              <w:divsChild>
                <w:div w:id="668021331">
                  <w:marLeft w:val="0"/>
                  <w:marRight w:val="0"/>
                  <w:marTop w:val="0"/>
                  <w:marBottom w:val="0"/>
                  <w:divBdr>
                    <w:top w:val="none" w:sz="0" w:space="0" w:color="auto"/>
                    <w:left w:val="none" w:sz="0" w:space="0" w:color="auto"/>
                    <w:bottom w:val="none" w:sz="0" w:space="0" w:color="auto"/>
                    <w:right w:val="none" w:sz="0" w:space="0" w:color="auto"/>
                  </w:divBdr>
                  <w:divsChild>
                    <w:div w:id="21202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372</Words>
  <Characters>1428</Characters>
  <Application>Microsoft Office Word</Application>
  <DocSecurity>0</DocSecurity>
  <Lines>57</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lê lương</cp:lastModifiedBy>
  <cp:revision>4</cp:revision>
  <dcterms:created xsi:type="dcterms:W3CDTF">2013-12-23T23:15:00Z</dcterms:created>
  <dcterms:modified xsi:type="dcterms:W3CDTF">2024-11-20T09:55:00Z</dcterms:modified>
  <cp:category/>
</cp:coreProperties>
</file>